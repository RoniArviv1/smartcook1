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A8" w:rsidRDefault="0002276D">
      <w:pPr>
        <w:pStyle w:val="Heading1"/>
      </w:pPr>
      <w:r>
        <w:t>Software Test Design (STD) - SmartCook</w:t>
      </w:r>
    </w:p>
    <w:p w:rsidR="00DE43A8" w:rsidRDefault="0002276D">
      <w:r>
        <w:t>This document provides detailed test cases for verifying the functional</w:t>
      </w:r>
      <w:r w:rsidR="00BA72B1">
        <w:t>ity of the SmartCook</w:t>
      </w:r>
      <w:bookmarkStart w:id="0" w:name="_GoBack"/>
      <w:bookmarkEnd w:id="0"/>
      <w:r>
        <w:t>.</w:t>
      </w:r>
    </w:p>
    <w:p w:rsidR="00DE43A8" w:rsidRDefault="0002276D">
      <w:pPr>
        <w:pStyle w:val="Heading2"/>
      </w:pPr>
      <w:r>
        <w:t>TC-SC-001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User registration with valid credentials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 xml:space="preserve">Server running, database </w:t>
            </w:r>
            <w:r>
              <w:t>initialized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Open registration page</w:t>
            </w:r>
            <w:r>
              <w:br/>
              <w:t>2. Enter valid username, email, and password</w:t>
            </w:r>
            <w:r>
              <w:br/>
              <w:t>3. Submit the form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>User account created and redirected to login page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pPr>
              <w:rPr>
                <w:rFonts w:hint="cs"/>
                <w:rtl/>
                <w:lang w:bidi="he-IL"/>
              </w:rPr>
            </w:pPr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02276D">
      <w:pPr>
        <w:pStyle w:val="Heading2"/>
      </w:pPr>
      <w:r>
        <w:t>TC-SC-002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User l</w:t>
            </w:r>
            <w:r>
              <w:t>ogin with incorrect password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exists in database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Open login page</w:t>
            </w:r>
            <w:r>
              <w:br/>
              <w:t>2. Enter correct username and incorrect password</w:t>
            </w:r>
            <w:r>
              <w:br/>
              <w:t>3. Submit the form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>Error message 'Invalid credentials' displayed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02276D">
      <w:pPr>
        <w:pStyle w:val="Heading2"/>
      </w:pPr>
      <w:r>
        <w:t>TC-SC-003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Add ingredient manually to inventory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Navigate to Inventory page</w:t>
            </w:r>
            <w:r>
              <w:br/>
              <w:t>2. Click 'Add Ingredient'</w:t>
            </w:r>
            <w:r>
              <w:br/>
              <w:t>3. Enter ingredient details</w:t>
            </w:r>
            <w:r>
              <w:br/>
              <w:t>4. Click 'Save'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 xml:space="preserve">Ingredient </w:t>
            </w:r>
            <w:r>
              <w:t>appears in inventory list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02276D">
      <w:pPr>
        <w:pStyle w:val="Heading2"/>
      </w:pPr>
      <w:r>
        <w:t>TC-SC-004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Scan barcode to add product to inventory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in, camera permission granted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lastRenderedPageBreak/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Navigate to Scan Product page</w:t>
            </w:r>
            <w:r>
              <w:br/>
              <w:t>2. Use camera to s</w:t>
            </w:r>
            <w:r>
              <w:t>can barcode</w:t>
            </w:r>
            <w:r>
              <w:br/>
              <w:t>3. Confirm product details</w:t>
            </w:r>
            <w:r>
              <w:br/>
              <w:t>4. Click 'Add to Inventory'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>Product is added to user's inventory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02276D">
      <w:pPr>
        <w:pStyle w:val="Heading2"/>
      </w:pPr>
      <w:r>
        <w:t>TC-SC-005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Generate personalized recipes based on current inventory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in, inventory contains at least 3 items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Navigate to Dashboard or Recipes page</w:t>
            </w:r>
            <w:r>
              <w:br/>
              <w:t>2. Click 'Generate Recipes'</w:t>
            </w:r>
            <w:r>
              <w:br/>
              <w:t>3. Wait for results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>List of relevant recipes is displayed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02276D">
      <w:pPr>
        <w:pStyle w:val="Heading2"/>
      </w:pPr>
      <w:r>
        <w:t>TC-SC-006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Rate a recipe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in, at least one recipe viewed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Open a recipe page</w:t>
            </w:r>
            <w:r>
              <w:br/>
              <w:t>2. Select a star rating (1–5)</w:t>
            </w:r>
            <w:r>
              <w:br/>
              <w:t>3. Click 'Submit Rating'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 xml:space="preserve">Rating is saved and average rating is </w:t>
            </w:r>
            <w:r>
              <w:t>updated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02276D">
      <w:pPr>
        <w:pStyle w:val="Heading2"/>
      </w:pPr>
      <w:r>
        <w:t>TC-SC-007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Update dietary preferences in user profile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Navigate to Profile page</w:t>
            </w:r>
            <w:r>
              <w:br/>
              <w:t>2. Select dietary preferences (e.g., vegetarian, gluten-free)</w:t>
            </w:r>
            <w:r>
              <w:br/>
              <w:t xml:space="preserve">3. </w:t>
            </w:r>
            <w:r>
              <w:t>Click 'Save Preferences'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>Preferences are saved and used in future recommendations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02276D">
      <w:pPr>
        <w:pStyle w:val="Heading2"/>
      </w:pPr>
      <w:r>
        <w:t>TC-SC-008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Interact with Kitchen Assistant to get cooking suggestions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Navigate to Assistant page</w:t>
            </w:r>
            <w:r>
              <w:br/>
              <w:t>2. Type a message like 'What can I cook today?'</w:t>
            </w:r>
            <w:r>
              <w:br/>
              <w:t>3. Wait for AI response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>AI suggests relevant recipes based on inventory and preferences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02276D">
      <w:pPr>
        <w:pStyle w:val="Heading2"/>
      </w:pPr>
      <w:r>
        <w:t>TC-SC-009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Save a recipe to favorites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in, at least one recipe generated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View a recipe</w:t>
            </w:r>
            <w:r>
              <w:br/>
              <w:t>2. Click 'Save to Favorites'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>Recipe is saved and appears in 'Saved Recipes' page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02276D">
      <w:pPr>
        <w:pStyle w:val="Heading2"/>
      </w:pPr>
      <w:r>
        <w:t>TC-SC-010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Remove an ingredient from inventory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in, inventory contains at least one item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Go to Inventory page</w:t>
            </w:r>
            <w:r>
              <w:br/>
              <w:t>2. Click 'Remove' on an item</w:t>
            </w:r>
            <w:r>
              <w:br/>
              <w:t>3. Confirm deletion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>Ingredien</w:t>
            </w:r>
            <w:r>
              <w:t>t is removed from inventory list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416C11">
      <w:pPr>
        <w:pStyle w:val="Heading2"/>
      </w:pPr>
      <w:r>
        <w:t>TC-SC-011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Logout from the system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 xml:space="preserve">1. Click on profile </w:t>
            </w:r>
            <w:r>
              <w:t>icon</w:t>
            </w:r>
            <w:r>
              <w:br/>
              <w:t>2. Click 'Logout'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>User is redirected to login page and session is terminated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416C11">
      <w:pPr>
        <w:pStyle w:val="Heading2"/>
      </w:pPr>
      <w:r>
        <w:t>TC-SC-012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Edit an existing ingredient in inventory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in, inventory has at least one item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Go to Inventory page</w:t>
            </w:r>
            <w:r>
              <w:br/>
              <w:t>2. Click 'Edit' on an item</w:t>
            </w:r>
            <w:r>
              <w:br/>
              <w:t>3. Change quantity or name</w:t>
            </w:r>
            <w:r>
              <w:br/>
              <w:t>4. Click 'Save'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 xml:space="preserve">Expected </w:t>
            </w:r>
            <w:r>
              <w:t>Result</w:t>
            </w:r>
          </w:p>
        </w:tc>
        <w:tc>
          <w:tcPr>
            <w:tcW w:w="4320" w:type="dxa"/>
          </w:tcPr>
          <w:p w:rsidR="00DE43A8" w:rsidRDefault="0002276D">
            <w:r>
              <w:t>Changes are saved and reflected in inventory list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416C11">
      <w:pPr>
        <w:pStyle w:val="Heading2"/>
      </w:pPr>
      <w:r>
        <w:t>TC-SC-013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Receive notification for soon-to-expire product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in, inventory contains item near expiration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Login to account</w:t>
            </w:r>
            <w:r>
              <w:br/>
              <w:t>2. Wait or simulate expiration threshold</w:t>
            </w:r>
            <w:r>
              <w:br/>
              <w:t>3. Check notification panel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>Notification appears with product and expiry details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416C11">
      <w:pPr>
        <w:pStyle w:val="Heading2"/>
      </w:pPr>
      <w:r>
        <w:t>TC-SC-014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Upload image to identify in</w:t>
            </w:r>
            <w:r>
              <w:t>gredient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Go to Scan Product page</w:t>
            </w:r>
            <w:r>
              <w:br/>
              <w:t>2. Click 'Upload Image'</w:t>
            </w:r>
            <w:r>
              <w:br/>
              <w:t>3. Select image with ingredient</w:t>
            </w:r>
            <w:r>
              <w:br/>
              <w:t>4. Submit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>System recognizes and suggests a matching product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416C11">
      <w:pPr>
        <w:pStyle w:val="Heading2"/>
      </w:pPr>
      <w:r>
        <w:t>TC-SC-015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Delete saved recipe from favorites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in, at least one recipe saved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Navigate to 'Saved Recipes'</w:t>
            </w:r>
            <w:r>
              <w:br/>
              <w:t>2. Click 'Delete' on a recipe</w:t>
            </w:r>
            <w:r>
              <w:br/>
              <w:t>3. Confirm deletion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 xml:space="preserve">Recipe is removed from </w:t>
            </w:r>
            <w:r>
              <w:t>favorites list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DE43A8" w:rsidRDefault="00416C11">
      <w:pPr>
        <w:pStyle w:val="Heading2"/>
        <w:rPr>
          <w:rFonts w:hint="cs"/>
          <w:rtl/>
          <w:lang w:bidi="he-IL"/>
        </w:rPr>
      </w:pPr>
      <w:r>
        <w:t>TC-SC-016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43A8">
        <w:tc>
          <w:tcPr>
            <w:tcW w:w="4320" w:type="dxa"/>
          </w:tcPr>
          <w:p w:rsidR="00DE43A8" w:rsidRDefault="0002276D">
            <w:r>
              <w:t>Description</w:t>
            </w:r>
          </w:p>
        </w:tc>
        <w:tc>
          <w:tcPr>
            <w:tcW w:w="4320" w:type="dxa"/>
          </w:tcPr>
          <w:p w:rsidR="00DE43A8" w:rsidRDefault="0002276D">
            <w:r>
              <w:t>Update user profile information (e.g. name or email)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Preconditions</w:t>
            </w:r>
          </w:p>
        </w:tc>
        <w:tc>
          <w:tcPr>
            <w:tcW w:w="4320" w:type="dxa"/>
          </w:tcPr>
          <w:p w:rsidR="00DE43A8" w:rsidRDefault="0002276D">
            <w:r>
              <w:t>User logged in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Test Steps</w:t>
            </w:r>
          </w:p>
        </w:tc>
        <w:tc>
          <w:tcPr>
            <w:tcW w:w="4320" w:type="dxa"/>
          </w:tcPr>
          <w:p w:rsidR="00DE43A8" w:rsidRDefault="0002276D">
            <w:r>
              <w:t>1. Go to Profile page</w:t>
            </w:r>
            <w:r>
              <w:br/>
              <w:t>2. Update name or email</w:t>
            </w:r>
            <w:r>
              <w:br/>
              <w:t>3. Click 'Save Changes'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Expected Result</w:t>
            </w:r>
          </w:p>
        </w:tc>
        <w:tc>
          <w:tcPr>
            <w:tcW w:w="4320" w:type="dxa"/>
          </w:tcPr>
          <w:p w:rsidR="00DE43A8" w:rsidRDefault="0002276D">
            <w:r>
              <w:t>Profile is updated and confirmation message shown</w:t>
            </w:r>
          </w:p>
        </w:tc>
      </w:tr>
      <w:tr w:rsidR="00DE43A8">
        <w:tc>
          <w:tcPr>
            <w:tcW w:w="4320" w:type="dxa"/>
          </w:tcPr>
          <w:p w:rsidR="00DE43A8" w:rsidRDefault="0002276D">
            <w:r>
              <w:t>Actual Result</w:t>
            </w:r>
          </w:p>
        </w:tc>
        <w:tc>
          <w:tcPr>
            <w:tcW w:w="4320" w:type="dxa"/>
          </w:tcPr>
          <w:p w:rsidR="00DE43A8" w:rsidRDefault="00D259FA">
            <w:r>
              <w:t>Test passed successfully – functionality works as expected</w:t>
            </w:r>
          </w:p>
        </w:tc>
      </w:tr>
      <w:tr w:rsidR="00DE43A8">
        <w:tc>
          <w:tcPr>
            <w:tcW w:w="4320" w:type="dxa"/>
          </w:tcPr>
          <w:p w:rsidR="00DE43A8" w:rsidRDefault="00DE43A8"/>
        </w:tc>
        <w:tc>
          <w:tcPr>
            <w:tcW w:w="4320" w:type="dxa"/>
          </w:tcPr>
          <w:p w:rsidR="00DE43A8" w:rsidRDefault="00DE43A8"/>
        </w:tc>
      </w:tr>
    </w:tbl>
    <w:p w:rsidR="00000000" w:rsidRDefault="0002276D"/>
    <w:p w:rsidR="00D259FA" w:rsidRDefault="00D259FA"/>
    <w:p w:rsidR="00D259FA" w:rsidRDefault="00D259FA" w:rsidP="00D259FA">
      <w:pPr>
        <w:pStyle w:val="Heading2"/>
      </w:pPr>
      <w:r>
        <w:t>TC-SC-017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259FA" w:rsidTr="003D5513">
        <w:tc>
          <w:tcPr>
            <w:tcW w:w="4320" w:type="dxa"/>
          </w:tcPr>
          <w:p w:rsidR="00D259FA" w:rsidRDefault="00D259FA" w:rsidP="003D5513">
            <w:r>
              <w:t>Description</w:t>
            </w:r>
          </w:p>
        </w:tc>
        <w:tc>
          <w:tcPr>
            <w:tcW w:w="4320" w:type="dxa"/>
          </w:tcPr>
          <w:p w:rsidR="00D259FA" w:rsidRDefault="00D259FA" w:rsidP="003D5513">
            <w:r>
              <w:t>Display warning when ingredient quantity is too low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Preconditions</w:t>
            </w:r>
          </w:p>
        </w:tc>
        <w:tc>
          <w:tcPr>
            <w:tcW w:w="4320" w:type="dxa"/>
          </w:tcPr>
          <w:p w:rsidR="00D259FA" w:rsidRDefault="00D259FA" w:rsidP="003D5513">
            <w:r>
              <w:t>User logged in, ingredient exists with minimal quantity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Test Steps</w:t>
            </w:r>
          </w:p>
        </w:tc>
        <w:tc>
          <w:tcPr>
            <w:tcW w:w="4320" w:type="dxa"/>
          </w:tcPr>
          <w:p w:rsidR="00D259FA" w:rsidRDefault="00D259FA" w:rsidP="003D5513">
            <w:r>
              <w:t>1. Go to Inventory page</w:t>
            </w:r>
            <w:r>
              <w:br/>
              <w:t>2. Set ingredient quantity to very low (e.g., 1 unit</w:t>
            </w:r>
            <w:proofErr w:type="gramStart"/>
            <w:r>
              <w:t>)</w:t>
            </w:r>
            <w:proofErr w:type="gramEnd"/>
            <w:r>
              <w:br/>
              <w:t>3. Observe warning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Expected Result</w:t>
            </w:r>
          </w:p>
        </w:tc>
        <w:tc>
          <w:tcPr>
            <w:tcW w:w="4320" w:type="dxa"/>
          </w:tcPr>
          <w:p w:rsidR="00D259FA" w:rsidRDefault="00D259FA" w:rsidP="003D5513">
            <w:r>
              <w:t>System displays a low-quantity warning next to the ingredient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Actual Result</w:t>
            </w:r>
          </w:p>
        </w:tc>
        <w:tc>
          <w:tcPr>
            <w:tcW w:w="4320" w:type="dxa"/>
          </w:tcPr>
          <w:p w:rsidR="00D259FA" w:rsidRDefault="00D259FA" w:rsidP="003D5513">
            <w:r>
              <w:t>Test passed successfully – functionality works as expected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/>
        </w:tc>
        <w:tc>
          <w:tcPr>
            <w:tcW w:w="4320" w:type="dxa"/>
          </w:tcPr>
          <w:p w:rsidR="00D259FA" w:rsidRDefault="00D259FA" w:rsidP="003D5513"/>
        </w:tc>
      </w:tr>
    </w:tbl>
    <w:p w:rsidR="00D259FA" w:rsidRDefault="00D259FA" w:rsidP="00D259FA">
      <w:pPr>
        <w:pStyle w:val="Heading2"/>
      </w:pPr>
      <w:r>
        <w:t>TC-SC-0</w:t>
      </w:r>
      <w: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259FA" w:rsidTr="003D5513">
        <w:tc>
          <w:tcPr>
            <w:tcW w:w="4320" w:type="dxa"/>
          </w:tcPr>
          <w:p w:rsidR="00D259FA" w:rsidRDefault="00D259FA" w:rsidP="003D5513">
            <w:r>
              <w:t>Description</w:t>
            </w:r>
          </w:p>
        </w:tc>
        <w:tc>
          <w:tcPr>
            <w:tcW w:w="4320" w:type="dxa"/>
          </w:tcPr>
          <w:p w:rsidR="00D259FA" w:rsidRDefault="00D259FA" w:rsidP="003D5513">
            <w:r>
              <w:t>Get recipe suggestions based on selected ingredient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Preconditions</w:t>
            </w:r>
          </w:p>
        </w:tc>
        <w:tc>
          <w:tcPr>
            <w:tcW w:w="4320" w:type="dxa"/>
          </w:tcPr>
          <w:p w:rsidR="00D259FA" w:rsidRDefault="00D259FA" w:rsidP="003D5513">
            <w:r>
              <w:t>User logged in, inventory populated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Test Steps</w:t>
            </w:r>
          </w:p>
        </w:tc>
        <w:tc>
          <w:tcPr>
            <w:tcW w:w="4320" w:type="dxa"/>
          </w:tcPr>
          <w:p w:rsidR="00D259FA" w:rsidRDefault="00D259FA" w:rsidP="003D5513">
            <w:r>
              <w:t>1. Click on an ingredient in inventory</w:t>
            </w:r>
            <w:r>
              <w:br/>
              <w:t>2. Click 'Find Recipes'</w:t>
            </w:r>
            <w:r>
              <w:br/>
              <w:t>3. Wait for suggestions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Expected Result</w:t>
            </w:r>
          </w:p>
        </w:tc>
        <w:tc>
          <w:tcPr>
            <w:tcW w:w="4320" w:type="dxa"/>
          </w:tcPr>
          <w:p w:rsidR="00D259FA" w:rsidRDefault="00D259FA" w:rsidP="003D5513">
            <w:r>
              <w:t>Recipes using the selected ingredient are displayed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Actual Result</w:t>
            </w:r>
          </w:p>
        </w:tc>
        <w:tc>
          <w:tcPr>
            <w:tcW w:w="4320" w:type="dxa"/>
          </w:tcPr>
          <w:p w:rsidR="00D259FA" w:rsidRDefault="00D259FA" w:rsidP="003D5513">
            <w:r>
              <w:t>Test passed successfully – functionality works as expected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/>
        </w:tc>
        <w:tc>
          <w:tcPr>
            <w:tcW w:w="4320" w:type="dxa"/>
          </w:tcPr>
          <w:p w:rsidR="00D259FA" w:rsidRDefault="00D259FA" w:rsidP="003D5513"/>
        </w:tc>
      </w:tr>
    </w:tbl>
    <w:p w:rsidR="00D259FA" w:rsidRDefault="00D259FA" w:rsidP="00D259FA">
      <w:pPr>
        <w:pStyle w:val="Heading2"/>
      </w:pPr>
      <w:r>
        <w:t>TC-SC-0</w:t>
      </w:r>
      <w: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259FA" w:rsidTr="003D5513">
        <w:tc>
          <w:tcPr>
            <w:tcW w:w="4320" w:type="dxa"/>
          </w:tcPr>
          <w:p w:rsidR="00D259FA" w:rsidRDefault="00D259FA" w:rsidP="003D5513">
            <w:r>
              <w:t>Description</w:t>
            </w:r>
          </w:p>
        </w:tc>
        <w:tc>
          <w:tcPr>
            <w:tcW w:w="4320" w:type="dxa"/>
          </w:tcPr>
          <w:p w:rsidR="00D259FA" w:rsidRDefault="00D259FA" w:rsidP="003D5513">
            <w:r>
              <w:t>Set expiration date when adding an ingredient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Preconditions</w:t>
            </w:r>
          </w:p>
        </w:tc>
        <w:tc>
          <w:tcPr>
            <w:tcW w:w="4320" w:type="dxa"/>
          </w:tcPr>
          <w:p w:rsidR="00D259FA" w:rsidRDefault="00D259FA" w:rsidP="003D5513">
            <w:r>
              <w:t>User logged in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Test Steps</w:t>
            </w:r>
          </w:p>
        </w:tc>
        <w:tc>
          <w:tcPr>
            <w:tcW w:w="4320" w:type="dxa"/>
          </w:tcPr>
          <w:p w:rsidR="00D259FA" w:rsidRDefault="00D259FA" w:rsidP="003D5513">
            <w:r>
              <w:t>1. Go to Add Ingredient form</w:t>
            </w:r>
            <w:r>
              <w:br/>
              <w:t>2. Enter ingredient details</w:t>
            </w:r>
            <w:r>
              <w:br/>
              <w:t>3. Set expiration date</w:t>
            </w:r>
            <w:r>
              <w:br/>
              <w:t>4. Click Save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Expected Result</w:t>
            </w:r>
          </w:p>
        </w:tc>
        <w:tc>
          <w:tcPr>
            <w:tcW w:w="4320" w:type="dxa"/>
          </w:tcPr>
          <w:p w:rsidR="00D259FA" w:rsidRDefault="00D259FA" w:rsidP="003D5513">
            <w:r>
              <w:t>Ingredient is added with expiration date visible in inventory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Actual Result</w:t>
            </w:r>
          </w:p>
        </w:tc>
        <w:tc>
          <w:tcPr>
            <w:tcW w:w="4320" w:type="dxa"/>
          </w:tcPr>
          <w:p w:rsidR="00D259FA" w:rsidRDefault="00D259FA" w:rsidP="003D5513">
            <w:r>
              <w:t>Test passed successfully – functionality works as expected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/>
        </w:tc>
        <w:tc>
          <w:tcPr>
            <w:tcW w:w="4320" w:type="dxa"/>
          </w:tcPr>
          <w:p w:rsidR="00D259FA" w:rsidRDefault="00D259FA" w:rsidP="003D5513"/>
        </w:tc>
      </w:tr>
    </w:tbl>
    <w:p w:rsidR="00D259FA" w:rsidRDefault="00D259FA" w:rsidP="00D259FA">
      <w:pPr>
        <w:pStyle w:val="Heading2"/>
      </w:pPr>
      <w:r>
        <w:t>TC-SC-0</w:t>
      </w:r>
      <w: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259FA" w:rsidTr="003D5513">
        <w:tc>
          <w:tcPr>
            <w:tcW w:w="4320" w:type="dxa"/>
          </w:tcPr>
          <w:p w:rsidR="00D259FA" w:rsidRDefault="00D259FA" w:rsidP="003D5513">
            <w:r>
              <w:t>Description</w:t>
            </w:r>
          </w:p>
        </w:tc>
        <w:tc>
          <w:tcPr>
            <w:tcW w:w="4320" w:type="dxa"/>
          </w:tcPr>
          <w:p w:rsidR="00D259FA" w:rsidRDefault="00D259FA" w:rsidP="003D5513">
            <w:r>
              <w:t>Filter inventory by ingredient category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Preconditions</w:t>
            </w:r>
          </w:p>
        </w:tc>
        <w:tc>
          <w:tcPr>
            <w:tcW w:w="4320" w:type="dxa"/>
          </w:tcPr>
          <w:p w:rsidR="00D259FA" w:rsidRDefault="00D259FA" w:rsidP="003D5513">
            <w:r>
              <w:t>User logged in, inventory includes multiple categories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Test Steps</w:t>
            </w:r>
          </w:p>
        </w:tc>
        <w:tc>
          <w:tcPr>
            <w:tcW w:w="4320" w:type="dxa"/>
          </w:tcPr>
          <w:p w:rsidR="00D259FA" w:rsidRDefault="00D259FA" w:rsidP="003D5513">
            <w:r>
              <w:t>1. Go to Inventory page</w:t>
            </w:r>
            <w:r>
              <w:br/>
              <w:t>2. Select a</w:t>
            </w:r>
            <w:r>
              <w:t xml:space="preserve"> category filter </w:t>
            </w:r>
            <w:r>
              <w:br/>
              <w:t>3. Apply filter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Expected Result</w:t>
            </w:r>
          </w:p>
        </w:tc>
        <w:tc>
          <w:tcPr>
            <w:tcW w:w="4320" w:type="dxa"/>
          </w:tcPr>
          <w:p w:rsidR="00D259FA" w:rsidRDefault="00D259FA" w:rsidP="003D5513">
            <w:r>
              <w:t>Only ingredients from selected category are displayed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Actual Result</w:t>
            </w:r>
          </w:p>
        </w:tc>
        <w:tc>
          <w:tcPr>
            <w:tcW w:w="4320" w:type="dxa"/>
          </w:tcPr>
          <w:p w:rsidR="00D259FA" w:rsidRDefault="00D259FA" w:rsidP="003D5513">
            <w:r>
              <w:t>Test passed successfully – functionality works as expected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/>
        </w:tc>
        <w:tc>
          <w:tcPr>
            <w:tcW w:w="4320" w:type="dxa"/>
          </w:tcPr>
          <w:p w:rsidR="00D259FA" w:rsidRDefault="00D259FA" w:rsidP="003D5513"/>
        </w:tc>
      </w:tr>
    </w:tbl>
    <w:p w:rsidR="00D259FA" w:rsidRDefault="00D259FA" w:rsidP="00D259FA">
      <w:pPr>
        <w:pStyle w:val="Heading2"/>
      </w:pPr>
      <w:r>
        <w:t>TC-SC-0</w:t>
      </w:r>
      <w: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259FA" w:rsidTr="003D5513">
        <w:tc>
          <w:tcPr>
            <w:tcW w:w="4320" w:type="dxa"/>
          </w:tcPr>
          <w:p w:rsidR="00D259FA" w:rsidRDefault="00D259FA" w:rsidP="003D5513">
            <w:r>
              <w:t>Description</w:t>
            </w:r>
          </w:p>
        </w:tc>
        <w:tc>
          <w:tcPr>
            <w:tcW w:w="4320" w:type="dxa"/>
          </w:tcPr>
          <w:p w:rsidR="00D259FA" w:rsidRDefault="00D259FA" w:rsidP="003D5513">
            <w:r>
              <w:t>Show recommend</w:t>
            </w:r>
            <w:r>
              <w:t xml:space="preserve"> recipes on dashboard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Preconditions</w:t>
            </w:r>
          </w:p>
        </w:tc>
        <w:tc>
          <w:tcPr>
            <w:tcW w:w="4320" w:type="dxa"/>
          </w:tcPr>
          <w:p w:rsidR="00D259FA" w:rsidRDefault="00D259FA" w:rsidP="003D5513">
            <w:r>
              <w:t xml:space="preserve">User logged in, </w:t>
            </w:r>
            <w:r>
              <w:t xml:space="preserve"> recipes available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Test Steps</w:t>
            </w:r>
          </w:p>
        </w:tc>
        <w:tc>
          <w:tcPr>
            <w:tcW w:w="4320" w:type="dxa"/>
          </w:tcPr>
          <w:p w:rsidR="00D259FA" w:rsidRDefault="00D259FA" w:rsidP="003D5513">
            <w:r>
              <w:t>1. Login and go to Dashboard</w:t>
            </w:r>
            <w:r>
              <w:br/>
              <w:t xml:space="preserve">2. </w:t>
            </w:r>
            <w:r>
              <w:t>View 'recommend</w:t>
            </w:r>
            <w:r>
              <w:t xml:space="preserve"> Recipes' section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Expected Result</w:t>
            </w:r>
          </w:p>
        </w:tc>
        <w:tc>
          <w:tcPr>
            <w:tcW w:w="4320" w:type="dxa"/>
          </w:tcPr>
          <w:p w:rsidR="00D259FA" w:rsidRDefault="00D259FA" w:rsidP="00D259FA">
            <w:r>
              <w:t xml:space="preserve"> recipes based on user 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>
            <w:r>
              <w:t>Actual Result</w:t>
            </w:r>
          </w:p>
        </w:tc>
        <w:tc>
          <w:tcPr>
            <w:tcW w:w="4320" w:type="dxa"/>
          </w:tcPr>
          <w:p w:rsidR="00D259FA" w:rsidRDefault="00D259FA" w:rsidP="003D5513">
            <w:r>
              <w:t>Test passed successfully – functionality works as expected</w:t>
            </w:r>
          </w:p>
        </w:tc>
      </w:tr>
      <w:tr w:rsidR="00D259FA" w:rsidTr="003D5513">
        <w:tc>
          <w:tcPr>
            <w:tcW w:w="4320" w:type="dxa"/>
          </w:tcPr>
          <w:p w:rsidR="00D259FA" w:rsidRDefault="00D259FA" w:rsidP="003D5513"/>
        </w:tc>
        <w:tc>
          <w:tcPr>
            <w:tcW w:w="4320" w:type="dxa"/>
          </w:tcPr>
          <w:p w:rsidR="00D259FA" w:rsidRDefault="00D259FA" w:rsidP="003D5513"/>
        </w:tc>
      </w:tr>
    </w:tbl>
    <w:p w:rsidR="00D259FA" w:rsidRDefault="00D259FA" w:rsidP="00D259FA"/>
    <w:p w:rsidR="00D259FA" w:rsidRDefault="00D259FA"/>
    <w:sectPr w:rsidR="00D259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76D" w:rsidRDefault="0002276D" w:rsidP="00D259FA">
      <w:pPr>
        <w:spacing w:after="0" w:line="240" w:lineRule="auto"/>
      </w:pPr>
      <w:r>
        <w:separator/>
      </w:r>
    </w:p>
  </w:endnote>
  <w:endnote w:type="continuationSeparator" w:id="0">
    <w:p w:rsidR="0002276D" w:rsidRDefault="0002276D" w:rsidP="00D2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76D" w:rsidRDefault="0002276D" w:rsidP="00D259FA">
      <w:pPr>
        <w:spacing w:after="0" w:line="240" w:lineRule="auto"/>
      </w:pPr>
      <w:r>
        <w:separator/>
      </w:r>
    </w:p>
  </w:footnote>
  <w:footnote w:type="continuationSeparator" w:id="0">
    <w:p w:rsidR="0002276D" w:rsidRDefault="0002276D" w:rsidP="00D2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276D"/>
    <w:rsid w:val="00034616"/>
    <w:rsid w:val="0006063C"/>
    <w:rsid w:val="0015074B"/>
    <w:rsid w:val="00192708"/>
    <w:rsid w:val="0029639D"/>
    <w:rsid w:val="00326F90"/>
    <w:rsid w:val="00416C11"/>
    <w:rsid w:val="00AA1D8D"/>
    <w:rsid w:val="00B47730"/>
    <w:rsid w:val="00BA72B1"/>
    <w:rsid w:val="00CB0664"/>
    <w:rsid w:val="00D259FA"/>
    <w:rsid w:val="00DE43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F536946-4EE4-469D-839E-AD929A60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197621-C131-4DAA-ACB1-2BA4579D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1257</Words>
  <Characters>6290</Characters>
  <Application>Microsoft Office Word</Application>
  <DocSecurity>0</DocSecurity>
  <Lines>52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Software Test Design (STD) - SmartCook</vt:lpstr>
      <vt:lpstr>    TC-SC-001</vt:lpstr>
      <vt:lpstr>    TC-SC-002</vt:lpstr>
      <vt:lpstr>    TC-SC-003</vt:lpstr>
      <vt:lpstr>    TC-SC-004</vt:lpstr>
      <vt:lpstr>    TC-SC-005</vt:lpstr>
      <vt:lpstr>    TC-SC-006</vt:lpstr>
      <vt:lpstr>    TC-SC-007</vt:lpstr>
      <vt:lpstr>    TC-SC-008</vt:lpstr>
      <vt:lpstr>    TC-SC-009</vt:lpstr>
      <vt:lpstr>    TC-SC-010</vt:lpstr>
      <vt:lpstr>    TC-SC-011</vt:lpstr>
      <vt:lpstr>    TC-SC-012</vt:lpstr>
      <vt:lpstr>    TC-SC-013</vt:lpstr>
      <vt:lpstr>    TC-SC-014</vt:lpstr>
      <vt:lpstr>    TC-SC-015</vt:lpstr>
      <vt:lpstr>    TC-SC-016</vt:lpstr>
    </vt:vector>
  </TitlesOfParts>
  <Manager/>
  <Company/>
  <LinksUpToDate>false</LinksUpToDate>
  <CharactersWithSpaces>7532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Gal</cp:lastModifiedBy>
  <cp:revision>4</cp:revision>
  <dcterms:created xsi:type="dcterms:W3CDTF">2025-06-25T06:57:00Z</dcterms:created>
  <dcterms:modified xsi:type="dcterms:W3CDTF">2025-06-25T07:10:00Z</dcterms:modified>
  <cp:category/>
</cp:coreProperties>
</file>